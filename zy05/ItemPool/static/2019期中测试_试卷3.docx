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2019期中测试_试卷3</w:t>
      </w:r>
    </w:p>
    <w:p>
      <w:r>
        <w:t>一、输出单项选择题。（共40小题，每小题1.0分）</w:t>
      </w:r>
    </w:p>
    <w:p>
      <w:r>
        <w:t>1.能实现将一维数据写入CSV文件中的是</w:t>
      </w:r>
    </w:p>
    <w:p>
      <w:r>
        <w:t>（A）fo = open("price2016bj.csv", "w")</w:t>
        <w:br/>
        <w:t>ls = ['AAA', 'BBB', 'CCC', 'DDD']</w:t>
        <w:br/>
        <w:t>fo.write(",".join(ls)+ "\n")</w:t>
        <w:br/>
        <w:t>fo.close()</w:t>
        <w:br/>
        <w:t>（B）fr = open("price2016.csv", "w")</w:t>
        <w:br/>
        <w:t>ls = []for line in fo:</w:t>
        <w:br/>
        <w:t xml:space="preserve">    line = line.replace("\n","")</w:t>
        <w:br/>
        <w:t xml:space="preserve">    ls.append(line.split(","))print(ls)</w:t>
        <w:br/>
        <w:t>fo.close()</w:t>
        <w:br/>
        <w:t>（C）fo = open("price2016bj.csv", "r")</w:t>
        <w:br/>
        <w:t>ls = ['AAA', 'BBB', 'CCC', 'DDD']</w:t>
        <w:br/>
        <w:t>fo.write(",".join(ls)+ "\n")</w:t>
        <w:br/>
        <w:t>fo.close()</w:t>
        <w:br/>
        <w:t>（D）fname = input("请输入要写入的文件: ")</w:t>
        <w:br/>
        <w:t>fo = open(fname, "w+")</w:t>
        <w:br/>
        <w:t>ls = ["AAA", "BBB", "CCC"]</w:t>
        <w:br/>
        <w:t>fo.writelines(ls)for line in fo:</w:t>
        <w:br/>
        <w:t xml:space="preserve">    print(line)</w:t>
        <w:br/>
        <w:t>fo.close()</w:t>
        <w:br/>
      </w:r>
    </w:p>
    <w:p>
      <w:r>
        <w:t>2.与信息隐蔽的概念直接相关的概念是</w:t>
      </w:r>
    </w:p>
    <w:p>
      <w:r>
        <w:t>（A）模块独立性</w:t>
        <w:br/>
        <w:t>（B）模块类型划分</w:t>
        <w:br/>
        <w:t>（C）模块耦合度</w:t>
        <w:br/>
        <w:t>（D）软件结构定义</w:t>
        <w:br/>
      </w:r>
    </w:p>
    <w:p>
      <w:r>
        <w:t>3.关于数据组织的维度，以下选项中描述错误的是</w:t>
      </w:r>
    </w:p>
    <w:p>
      <w:r>
        <w:t>（A）一维数据采用线性方式组织，对应于数学中的数组和集合等概念（B）二维数据采用表格方式组织，对应于数学中的矩阵（C）高维数据有键值对类型的数据构成，采用对象方式组织（D）数据组织存在维度，字典类型用于表示一维和二维数据</w:t>
      </w:r>
    </w:p>
    <w:p>
      <w:r>
        <w:t>4.关于Python的全局变量和局部变量，以下选项中描述错误的是</w:t>
      </w:r>
    </w:p>
    <w:p>
      <w:r>
        <w:t>（A）局部变量指在函数内部使用的变量，当函数退出时，变量依然存在，下次函数调用可以继续使用</w:t>
        <w:br/>
        <w:t>（B）使用global保留字声明简单数据类型变量后，该变量作为全局变量使用</w:t>
        <w:br/>
        <w:t>（C）简单数据类型变量无论是否与全局变量重名，仅在函数内部创建和使用，函数退出后变量被释放</w:t>
        <w:br/>
        <w:t>（D）全局变量指在函数之外定义的变量，一般没有缩进，在程序执行全过程有效</w:t>
        <w:br/>
      </w:r>
    </w:p>
    <w:p>
      <w:r>
        <w:t>5.关于程序的异常处理，以下选项中描述错误的是</w:t>
      </w:r>
    </w:p>
    <w:p>
      <w:r>
        <w:t>（A）程序异常发生经过妥善处理可以继续执行（B）异常语句可以与 else 和 finally 保留字配合使用（C）编程语言中的异常和错误是完全相同的概念（D）Python 通过 try、except 等保留字提供异常处理功能</w:t>
      </w:r>
    </w:p>
    <w:p>
      <w:r>
        <w:t>6.以下选项中不是 Python 数据分析的第三方库的是</w:t>
      </w:r>
    </w:p>
    <w:p>
      <w:r>
        <w:t>（A）numpy（B）scipy（C）pandas（D）requests</w:t>
      </w:r>
    </w:p>
    <w:p>
      <w:r>
        <w:t>7.关于函数，以下选项中描述错误的是</w:t>
      </w:r>
    </w:p>
    <w:p>
      <w:r>
        <w:t>（A）函数能完成特定的功能，对函数的使用不需要了解函数内部实现原理，只要了解函数的输入输出方式即可。（B）使用函数的主要目的是减低编程难度和代码重用（C）Python 使用 del 保留字定义一个函数（D）函数是一段具有特定功能的、可重用的语句组</w:t>
      </w:r>
    </w:p>
    <w:p>
      <w:r>
        <w:t>8.关于赋值语句，以下选项中描述错误的是</w:t>
      </w:r>
    </w:p>
    <w:p>
      <w:r>
        <w:t>（A）在 Python 语言中，有一种赋值语句，可以同时给多个变量赋值</w:t>
        <w:br/>
        <w:t>（B）设 x = "alice"；y = "kate"，执行</w:t>
        <w:br/>
        <w:t>x,y = y,x</w:t>
        <w:br/>
        <w:t>可以实现变量 x 和 y 值的互换</w:t>
        <w:br/>
        <w:t>（C）设 a = 10；b = 20，执行</w:t>
        <w:br/>
        <w:t>a,b = a,a + bprint(a,b)</w:t>
        <w:br/>
        <w:t>和</w:t>
        <w:br/>
        <w:t>a = b</w:t>
        <w:br/>
        <w:t>b = a + bprint(a,b)</w:t>
        <w:br/>
        <w:t>之后，得到同样的输出结果：10 30</w:t>
        <w:br/>
        <w:t>（D）在 Python 语言中，“=”表示赋值，即将“=”右侧的计算结果赋值给左侧变量，包含“=”的语句称为赋值语句</w:t>
        <w:br/>
      </w:r>
    </w:p>
    <w:p>
      <w:r>
        <w:t>9.关于 Python 语言的注释，以下选项中描述错误的是</w:t>
      </w:r>
    </w:p>
    <w:p>
      <w:r>
        <w:t>（A）Python 语言的单行注释以#开头（B）Python 语言的单行注释以单引号 ' 开头（C）Python 语言的多行注释以 ' ' '（三个单引号）开头和结尾（D）Python 语言有两种注释方式：单行注释和多行注释</w:t>
      </w:r>
    </w:p>
    <w:p>
      <w:r>
        <w:t>10.以下选项中不符合 Python 语言变量命名规则的是</w:t>
      </w:r>
    </w:p>
    <w:p>
      <w:r>
        <w:t>（A）I（B）3_1（C）_AI（D）TempStr</w:t>
      </w:r>
    </w:p>
    <w:p>
      <w:r>
        <w:t>11.以下选项中Python用于异常处理结构中用来捕获特定类型的异常的保留字是</w:t>
      </w:r>
    </w:p>
    <w:p>
      <w:r>
        <w:t>（A）except</w:t>
        <w:br/>
        <w:t>（B）do</w:t>
        <w:br/>
        <w:t>（C）pass</w:t>
        <w:br/>
        <w:t>（D）while</w:t>
        <w:br/>
      </w:r>
    </w:p>
    <w:p>
      <w:r>
        <w:t>12.执行如下代码：import turtle as tdef DrawCctCircle(n):    t.penup()    t.goto(0,-n)    t.pendown()    t.circle(n)for i in range(20,80,20):    DrawCctCircle(i)t.done()在 Python Turtle Graphics 中，绘制的图形是</w:t>
      </w:r>
    </w:p>
    <w:p>
      <w:r>
        <w:t>（A）同切圆</w:t>
        <w:br/>
        <w:t>（B）同心圆</w:t>
        <w:br/>
        <w:t>（C）笛卡尔心形</w:t>
        <w:br/>
        <w:t>（D）太极</w:t>
        <w:br/>
      </w:r>
    </w:p>
    <w:p>
      <w:r>
        <w:t>13.以下选项中符合Python语言变量命名规则的是</w:t>
      </w:r>
    </w:p>
    <w:p>
      <w:r>
        <w:t>（A）*i</w:t>
        <w:br/>
        <w:t>（B）3_1</w:t>
        <w:br/>
        <w:t>（C）AI!</w:t>
        <w:br/>
        <w:t>（D）Templist</w:t>
        <w:br/>
      </w:r>
    </w:p>
    <w:p>
      <w:r>
        <w:t>14.关于结构化程序设计所要求的基本结构，以下选项中描述错误的是</w:t>
      </w:r>
    </w:p>
    <w:p>
      <w:r>
        <w:t>（A）重复（循环）结构（B）选择（分支）结构（C）goto 跳转（D）顺序结构</w:t>
      </w:r>
    </w:p>
    <w:p>
      <w:r>
        <w:t>15.下面代码的输出结果是x=0b1010print(x)</w:t>
      </w:r>
    </w:p>
    <w:p>
      <w:r>
        <w:t>（A）16</w:t>
        <w:br/>
        <w:t>（B）256</w:t>
        <w:br/>
        <w:t>（C）1024</w:t>
        <w:br/>
        <w:t>（D）10</w:t>
        <w:br/>
      </w:r>
    </w:p>
    <w:p>
      <w:r>
        <w:t>16.设有表示学生选课的三张表，学生S（学号，姓名，性别，年龄，身份证号），课程（课号，课程名），选课SC（学号，课号，成绩），表SC的关键字（键或码）是</w:t>
      </w:r>
    </w:p>
    <w:p>
      <w:r>
        <w:t>（A）学号，成绩（B）学号，课号（C）学号，姓名，成绩（D）课号，成绩</w:t>
      </w:r>
    </w:p>
    <w:p>
      <w:r>
        <w:t>17.以下选项中不是 Python 对文件的写操作方法的是</w:t>
      </w:r>
    </w:p>
    <w:p>
      <w:r>
        <w:t>（A）writelines（B）write 和 seek（C）writetext（D）write</w:t>
      </w:r>
    </w:p>
    <w:p>
      <w:r>
        <w:t>18.关于线性链表的描述，以下选项中正确的是</w:t>
      </w:r>
    </w:p>
    <w:p>
      <w:r>
        <w:t>（A）存储空间不一定连续，且前件元素一定存储在后件元素的前面（B）存储空间必须连续，且前件元素一定存储在后件元素的前面（C）存储空间必须连续，且各元素的存储顺序是任意的（D）存储空间不一定连续，且各元素的存储顺序是任意的</w:t>
      </w:r>
    </w:p>
    <w:p>
      <w:r>
        <w:t>19.关于 Python 语言的特点，以下选项中描述错误的是</w:t>
      </w:r>
    </w:p>
    <w:p>
      <w:r>
        <w:t>（A）Python 语言是非开源语言</w:t>
        <w:br/>
        <w:t>（B）Python 语言是跨平台语言</w:t>
        <w:br/>
        <w:t>（C）Python 语言是多模型语言</w:t>
        <w:br/>
        <w:t>（D）Python 语言是脚本语言</w:t>
        <w:br/>
      </w:r>
    </w:p>
    <w:p>
      <w:r>
        <w:t>20.关于 Python 序列类型的通用操作符和函数，以下选项中描述错误的是</w:t>
      </w:r>
    </w:p>
    <w:p>
      <w:r>
        <w:t>（A）如果 x 不是 s 的元素，x not in s 返回 True（B）如果 s 是一个序列，s = [1,"kate",True]，s[3] 返回 True（C）如果 s 是一个序列，s = [1,"kate",True]，s[–1] 返回 True（D）如果 x 是 s 的元素，x in s 返回 True</w:t>
      </w:r>
    </w:p>
    <w:p>
      <w:r>
        <w:t>21.下面代码的输出结果是x=10y=3print(divmod(x,y))</w:t>
      </w:r>
    </w:p>
    <w:p>
      <w:r>
        <w:t>（A）(1, 3)（B）3,1（C）1,3（D）(3, 1)</w:t>
      </w:r>
    </w:p>
    <w:p>
      <w:r>
        <w:t>22.关于 Python 的数字类型，以下选项中描述错误的是</w:t>
      </w:r>
    </w:p>
    <w:p>
      <w:r>
        <w:t>（A）Python 整数类型提供了 4 种进制表示：十进制、二进制、八进制和十六进制</w:t>
        <w:br/>
        <w:t>（B）Python 语言要求所有浮点数必须带有小数部分</w:t>
        <w:br/>
        <w:t>（C）Python 语言中，复数类型中实数部分和虚数部分的数值都是浮点类型，复数的虚数部分通过后缀“C”或者“c”来表示</w:t>
        <w:br/>
        <w:t>（D）Python 语言提供 int、float、complex 等数字类型</w:t>
        <w:br/>
      </w:r>
    </w:p>
    <w:p>
      <w:r>
        <w:t>23.执行如下代码：import timeprint(time.time())以下选项中描述错误的是</w:t>
      </w:r>
    </w:p>
    <w:p>
      <w:r>
        <w:t xml:space="preserve">（A）time 库是 Python 的标准库  </w:t>
        <w:br/>
        <w:t xml:space="preserve">（B）可使用 time.ctime()，显示为更可读的形式  </w:t>
        <w:br/>
        <w:t xml:space="preserve">（C）time.sleep(5) 推迟调用线程的运行，单位为毫秒  </w:t>
        <w:br/>
        <w:t xml:space="preserve">（D）输出自1970年1月1日00:00:00 AM 以来的秒数  </w:t>
        <w:br/>
      </w:r>
    </w:p>
    <w:p>
      <w:r>
        <w:t>24.关于软件测试，以下选项中描述正确的是</w:t>
      </w:r>
    </w:p>
    <w:p>
      <w:r>
        <w:t>（A）软件测试的主要目的是确定程序中错误的位置（B）为了提高软件测试的效率，最好由程序编制者自己来完成软件的测试工作（C）软件测试是证明软件没有错误（D）软件测试的主要目的是发现程序中的错误</w:t>
      </w:r>
    </w:p>
    <w:p>
      <w:r>
        <w:t>25.关于 Python 组合数据类型，以下选项中描述错误的是</w:t>
      </w:r>
    </w:p>
    <w:p>
      <w:r>
        <w:t>（A）组合数据类型可以分为 3 类：序列类型、集合类型和映射类型（B）序列类型是二维元素向量，元素之间存在先后关系，通过序号访问（C）Python 的 str、tuple 和 list 类型都属于序列类型（D）Python 组合数据类型能够将多个同类型或不同类型的数据组织起来，通过单一的表示使数据操作更有序、更容易</w:t>
      </w:r>
    </w:p>
    <w:p>
      <w:r>
        <w:t>26.关于Python文件处理，以下选项中描述错误的是</w:t>
      </w:r>
    </w:p>
    <w:p>
      <w:r>
        <w:t>（A）Python能处理JPG图像文件</w:t>
        <w:br/>
        <w:t>（B）Python不可以处理PDF文件</w:t>
        <w:br/>
        <w:t>（C）Python能处理CSV文件</w:t>
        <w:br/>
        <w:t>（D）Python能处理Excel文件</w:t>
        <w:br/>
      </w:r>
    </w:p>
    <w:p>
      <w:r>
        <w:t>27.下面代码的输出结果是x=10y=-1+2j print(x+y)</w:t>
      </w:r>
    </w:p>
    <w:p>
      <w:r>
        <w:t>（A）9</w:t>
        <w:br/>
        <w:t>（B）2j</w:t>
        <w:br/>
        <w:t>（C）11</w:t>
        <w:br/>
        <w:t>（D）(9+2j)</w:t>
        <w:br/>
      </w:r>
    </w:p>
    <w:p>
      <w:r>
        <w:t>28.关于 Python 的复数类型，以下选项中描述错误的是</w:t>
      </w:r>
    </w:p>
    <w:p>
      <w:r>
        <w:t>（A）复数的虚数部分通过后缀“J”或者“j”来表示（B）对于复数 z，可以用 z.real 获得它的实数部分（C）对于复数 z，可以用 z.imag 获得它的实数部分（D）复数类型表示数学中的复数</w:t>
      </w:r>
    </w:p>
    <w:p>
      <w:r>
        <w:t>29.下面代码实现的功能描述的是def fact(n):    if n==0:        return 1    else:        return n*fact(n-1)num =eval(input("请输入一个整数："))print(fact(abs(int(num))))</w:t>
      </w:r>
    </w:p>
    <w:p>
      <w:r>
        <w:t>（A）接受用户输入的整数 n，判断 n 是否是素数并输出结论</w:t>
        <w:br/>
        <w:t>（B）接受用户输入的整数 n，判断 n 是否是完数并输出结论</w:t>
        <w:br/>
        <w:t>（C）接受用户输入的整数 n，判断 n 是否是水仙花数</w:t>
        <w:br/>
        <w:t>（D）接受用户输入的整数 n，输出 n 的阶乘值</w:t>
        <w:br/>
      </w:r>
    </w:p>
    <w:p>
      <w:r>
        <w:t>30.关于结构化程序设计方法原则的描述，以下选项中错误的是</w:t>
      </w:r>
    </w:p>
    <w:p>
      <w:r>
        <w:t>（A）逐步求精</w:t>
        <w:br/>
        <w:t>（B）多态继承</w:t>
        <w:br/>
        <w:t>（C）模块化</w:t>
        <w:br/>
        <w:t>（D）自顶向下</w:t>
        <w:br/>
      </w:r>
    </w:p>
    <w:p>
      <w:r>
        <w:t>31.下面代码的输出结果是s =["seashell","gold","pink","brown","purple","tomato"]print(s[4:])</w:t>
      </w:r>
    </w:p>
    <w:p>
      <w:r>
        <w:t>（A）['purple']</w:t>
        <w:br/>
        <w:t>（B）['seashell', 'gold', 'pink', 'brown']</w:t>
        <w:br/>
        <w:t>（C）['gold', 'pink', 'brown', 'purple', 'tomato']</w:t>
        <w:br/>
        <w:t>（D）['purple', 'tomato']</w:t>
        <w:br/>
      </w:r>
    </w:p>
    <w:p>
      <w:r>
        <w:t>32.给出如下代码：DictColor = {"seashell":"海贝色","gold":"金色","pink":"粉红色","brown":"棕色", "purple":"紫色","tomato":"西红柿色"}以下选项中能输出“海贝色”的是</w:t>
      </w:r>
    </w:p>
    <w:p>
      <w:r>
        <w:t>（A）print(DictColor.keys())（B）print(DictColor["海贝色"])（C）print(DictColor.values())（D）print(DictColor["seashell"])</w:t>
      </w:r>
    </w:p>
    <w:p>
      <w:r>
        <w:t>33.在深度为7的满二叉树中，结点个数总共是</w:t>
      </w:r>
    </w:p>
    <w:p>
      <w:r>
        <w:t>（A）64</w:t>
        <w:br/>
        <w:t>（B）127</w:t>
        <w:br/>
        <w:t>（C）63</w:t>
        <w:br/>
        <w:t>（D）32</w:t>
        <w:br/>
      </w:r>
    </w:p>
    <w:p>
      <w:r>
        <w:t>34.关于 Python 的分支结构，以下选项中描述错误的是</w:t>
      </w:r>
    </w:p>
    <w:p>
      <w:r>
        <w:t>（A）分支结构使用 if 保留字（B）Python 中 if-else 语句用来形成二分支结构（C）Python 中 if-elif-else 语句描述多分支结构（D）分支结构可以向已经执行过的语句部分跳转</w:t>
      </w:r>
    </w:p>
    <w:p>
      <w:r>
        <w:t>35.Python数据分析方向的第三方库是</w:t>
      </w:r>
    </w:p>
    <w:p>
      <w:r>
        <w:t>（A）pdfminer</w:t>
        <w:br/>
        <w:t>（B）beautifulsoup4</w:t>
        <w:br/>
        <w:t>（C）time</w:t>
        <w:br/>
        <w:t>（D）numpy</w:t>
        <w:br/>
      </w:r>
    </w:p>
    <w:p>
      <w:r>
        <w:t>36.以下选项中使 Python 脚本程序转变为可执行程序的第三方库的是</w:t>
      </w:r>
    </w:p>
    <w:p>
      <w:r>
        <w:t>（A）pygame（B）PyQt5（C）PyInstaller（D）random</w:t>
      </w:r>
    </w:p>
    <w:p>
      <w:r>
        <w:t>37.关于 Python 程序格式框架的描述，以下选项中错误的是</w:t>
      </w:r>
    </w:p>
    <w:p>
      <w:r>
        <w:t>（A）Python 语言的缩进可以采用 Tab 键实现（B）Python 单层缩进代码属于之前最邻近的一行非缩进代码，多层缩进代码根据缩进关系决定所属范围（C）判断、循环、函数等语法形式能够通过缩进包含一批 Python 代码，进而表达对应的语义（D）Python 语言不采用严格的“缩进”来表明程序的格式框架</w:t>
      </w:r>
    </w:p>
    <w:p>
      <w:r>
        <w:t>38.当用户输入abc时，下面代码的输出结果是try:   n = 0   n = input("请输入一个整数: ")   def pow10(n):      return n**10except:   print("程序执行错误")</w:t>
      </w:r>
    </w:p>
    <w:p>
      <w:r>
        <w:t>（A）输出：abc（B）程序没有任何输出（C）输出：0（D）输出：程序执行错误</w:t>
      </w:r>
    </w:p>
    <w:p>
      <w:r>
        <w:t>39.关于 Python 字符串，以下选项中描述错误的是</w:t>
      </w:r>
    </w:p>
    <w:p>
      <w:r>
        <w:t>（A）可以使用 datatype() 测试字符串的类型（B）输出带有引号的字符串，可以使用转义字符\（C）字符串是一个字符序列，字符串中的编号叫“索引”（D）字符串可以保存在变量中，也可以单独存在</w:t>
      </w:r>
    </w:p>
    <w:p>
      <w:r>
        <w:t>40.Python机器学习方向的第三方库是</w:t>
      </w:r>
    </w:p>
    <w:p>
      <w:r>
        <w:t>（A）PIL</w:t>
        <w:br/>
        <w:t>（B）PyQt5</w:t>
        <w:br/>
        <w:t>（C）TensorFlow</w:t>
        <w:br/>
        <w:t>（D）random</w:t>
        <w:br/>
      </w:r>
    </w:p>
    <w:p>
      <w:r>
        <w:t>二、基本操作题。（共3小题，每小题5.0分）</w:t>
      </w:r>
    </w:p>
    <w:p>
      <w:r>
        <w:t>1.以论语中一句话作为字符串变量 s，补充程序，分别输出字符串 s 中汉字和标点符号的个数。</w:t>
        <w:br/>
        <w:br/>
        <w:t>s = "学而时习之,不亦说乎?有朋自远方来,不亦乐乎?人不知而不愠,不亦君子乎?"</w:t>
        <w:br/>
        <w:br/>
        <w:t>n = 0  # 汉字个数</w:t>
        <w:br/>
        <w:br/>
        <w:t>m = 0  # 标点符号个数</w:t>
        <w:br/>
        <w:br/>
        <w:br/>
        <w:br/>
        <w:t>____①____ # 在这里补充代码，可以多行</w:t>
        <w:br/>
        <w:br/>
        <w:t>print("字符数为{}，标点符号数为{}。".format(n, m))</w:t>
      </w:r>
    </w:p>
    <w:p>
      <w:r>
        <w:t>2.使用 turtle 库的 turtle.fd() 函数和 turtle.seth() 函数绘制一个边长为 200 的正方形。请结合格式框架，补充横线处代码。</w:t>
        <w:br/>
        <w:br/>
        <w:t>import turtle</w:t>
        <w:br/>
        <w:br/>
        <w:t>d = 0</w:t>
        <w:br/>
        <w:br/>
        <w:t>for i in range(____①____):</w:t>
        <w:br/>
        <w:br/>
        <w:t xml:space="preserve">    turtle.fd(____②____)</w:t>
        <w:br/>
        <w:br/>
        <w:t xml:space="preserve">    d = ____③____</w:t>
        <w:br/>
        <w:br/>
        <w:t xml:space="preserve">    turtle.seth(d)</w:t>
      </w:r>
    </w:p>
    <w:p>
      <w:r>
        <w:t>3.0x4DC0 是一个十六进制数，它对应的 Unicode 编码是中国古老的《易经》六十四卦的第一卦，请输出第 51 卦（震卦）对应的 Unicode 编码的二进制、十进制、八进制和十六进制格式。</w:t>
        <w:br/>
        <w:br/>
        <w:t>print("二进制{____①____}、十进制{____②____}、八进制{____③____}、十六进制{____④____}".format(____⑤____))</w:t>
      </w:r>
    </w:p>
    <w:p>
      <w:r>
        <w:t>1.经常会有要求用户输入整数的计算需求，但用户未必一定输入整数。为了提高用户体验，编写 getInput() 函数处理这样的情况。请补充如下代码，如果用户输入整数，则直接输出整数并退出，如果用户输入的不是整数，则要求用户重新输入，直至用户输入整数为止。</w:t>
        <w:br/>
        <w:br/>
        <w:t>def getInput():</w:t>
        <w:br/>
        <w:br/>
        <w:t xml:space="preserve">  ____①____ # 可以是多行代码</w:t>
        <w:br/>
        <w:br/>
        <w:t xml:space="preserve">  return ____②____  # 只能是单行代码</w:t>
        <w:br/>
        <w:br/>
        <w:t>print(getInput())</w:t>
      </w:r>
    </w:p>
    <w:p>
      <w:r>
        <w:t>2.编写程序，实现将列表 ls = [23,45,78,87,11,67,89,13,243,56,67,311,431,111,141] 中的素数去除，并输出去除素数后列表 ls 的元素个数。请结合程序整体框架，补充横线处代码。</w:t>
        <w:br/>
        <w:br/>
        <w:t>def is_prime(n):</w:t>
        <w:br/>
        <w:br/>
        <w:t xml:space="preserve">    ____①____   #此处可为多行函数定义代码</w:t>
        <w:br/>
        <w:br/>
        <w:t>ls = [23,45,78,87,11,67,89,13,243,56,67,311,431,111,141]for i in ls.copy():</w:t>
        <w:br/>
        <w:br/>
        <w:t xml:space="preserve">    if is_prime(i)== True:</w:t>
        <w:br/>
        <w:br/>
        <w:t xml:space="preserve">        ____②____   #此处为一行代码print(len(ls))</w:t>
      </w:r>
    </w:p>
    <w:p>
      <w:r>
        <w:t>1.《天龙八部》是著名作家金庸的代表作之一，历时4年创作完成。该作品气势磅礴，人物众多，非常经典。这里给出一个《天龙八部》的网络版本，文件名为“天龙八部-网络版.txt”。</w:t>
        <w:br/>
        <w:br/>
        <w:t xml:space="preserve"> </w:t>
        <w:br/>
        <w:br/>
        <w:t>问题1：请编写程序，对这个《天龙八部》文本中出现的汉字和标点符号进行统计，字符与出现次数之间用冒号:分隔，输出保存到“天龙八部-汉字统计.txt”文件中，该文件要求采用 CSV 格式存储，参考格式如下（注意，不统计空格和回车字符）：</w:t>
        <w:br/>
        <w:br/>
        <w:t>天:100, 龙:110, 八:109, 部:10</w:t>
        <w:br/>
        <w:br/>
        <w:br/>
        <w:br/>
        <w:t>（略）</w:t>
        <w:br/>
        <w:br/>
        <w:t xml:space="preserve"> </w:t>
        <w:br/>
        <w:br/>
        <w:t>问题2：请编写程序，对《天龙八部》文本中出现的中文词语进行统计，采用 jieba 库分词，词语与出现次数之间用冒号:分隔，输出保存到“天龙八部-词语统计.txt”文件中。参考格式如下（注意，不统计任何标点符号）：</w:t>
        <w:br/>
        <w:br/>
        <w:t>天龙:100, 八部:10</w:t>
        <w:br/>
        <w:br/>
        <w:br/>
        <w:br/>
        <w:t>（略）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